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Ben Goodarzi</w:t>
      </w:r>
    </w:p>
    <w:p>
      <w:r>
        <w:t>SARAH LAWRENCE: Employee 1</w:t>
      </w:r>
    </w:p>
    <w:p>
      <w:r>
        <w:t>Tomi Rahkola: Employee 2</w:t>
      </w:r>
    </w:p>
    <w:p>
      <w:r>
        <w:t>Paul Lawrence: Supervisor</w:t>
      </w:r>
    </w:p>
    <w:p>
      <w:r>
        <w:t>Dave Barr: Employee 3</w:t>
      </w:r>
    </w:p>
    <w:p>
      <w:r>
        <w:t>Ben Goodarzi : Self</w:t>
      </w:r>
    </w:p>
    <w:p>
      <w:r>
        <w:t>Glen Falkenholt: Employee 4</w:t>
      </w:r>
    </w:p>
    <w:p>
      <w:pPr>
        <w:pStyle w:val="Title"/>
      </w:pPr>
      <w:r>
        <w:t>Foji Dhansaw</w:t>
      </w:r>
    </w:p>
    <w:p>
      <w:r>
        <w:t>Foji Dhansaw: Self</w:t>
      </w:r>
    </w:p>
    <w:p>
      <w:r>
        <w:t>Bruce Witwer: Employee 1</w:t>
      </w:r>
    </w:p>
    <w:p>
      <w:r>
        <w:t>colin matejka: Supervisor</w:t>
      </w:r>
    </w:p>
    <w:p>
      <w:r>
        <w:t>Dale Weber: Employee 2</w:t>
      </w:r>
    </w:p>
    <w:p>
      <w:r>
        <w:t>Lyle Dukacz: Employee 3</w:t>
      </w:r>
    </w:p>
    <w:p>
      <w:r>
        <w:t>Logan Strohm: Employee 4</w:t>
      </w:r>
    </w:p>
    <w:p>
      <w:r>
        <w:t>Cameron Cochran: Employee 5</w:t>
      </w:r>
    </w:p>
    <w:p>
      <w:r>
        <w:t>Denis Matheson: Employee 6</w:t>
      </w:r>
    </w:p>
    <w:p>
      <w:pPr>
        <w:pStyle w:val="Title"/>
      </w:pPr>
      <w:r>
        <w:t>Logan Strohm</w:t>
      </w:r>
    </w:p>
    <w:p>
      <w:r>
        <w:t>Roger Dobie: Supervisor</w:t>
      </w:r>
    </w:p>
    <w:p>
      <w:r>
        <w:t>Greg Hansen: Employee 1</w:t>
      </w:r>
    </w:p>
    <w:p>
      <w:r>
        <w:t>Logan Strohm : Self</w:t>
      </w:r>
    </w:p>
    <w:p>
      <w:r>
        <w:t>colin matejka: Employee 2</w:t>
      </w:r>
    </w:p>
    <w:p>
      <w:r>
        <w:t>Kirk Krause: Employee 3</w:t>
      </w:r>
    </w:p>
    <w:p>
      <w:r>
        <w:t>Looy: Employee 4</w:t>
      </w:r>
    </w:p>
    <w:p>
      <w:pPr>
        <w:pStyle w:val="Title"/>
      </w:pPr>
      <w:r>
        <w:t>Sarah Lawrence</w:t>
      </w:r>
    </w:p>
    <w:p>
      <w:r>
        <w:t>Sarah Lawrence: Self</w:t>
      </w:r>
    </w:p>
    <w:p>
      <w:r>
        <w:t>Milan Williams: Employee 1</w:t>
      </w:r>
    </w:p>
    <w:p>
      <w:r>
        <w:t>Ben Goodarzi: Employee 2</w:t>
      </w:r>
    </w:p>
    <w:p>
      <w:r>
        <w:t>Rob Rintoul: Supervisor</w:t>
      </w:r>
    </w:p>
    <w:p>
      <w:r>
        <w:t>grant pierce: Employee 3</w:t>
      </w:r>
    </w:p>
    <w:p>
      <w:r>
        <w:t>Trevor Patenaude : Employee 4</w:t>
      </w:r>
    </w:p>
    <w:p>
      <w:pPr>
        <w:pStyle w:val="Title"/>
      </w:pPr>
      <w:r>
        <w:t>Ben Goodarzi</w:t>
      </w:r>
    </w:p>
    <w:p>
      <w:r>
        <w:t>SARAH LAWRENCE: Employee 1</w:t>
      </w:r>
    </w:p>
    <w:p>
      <w:r>
        <w:t>Tomi Rahkola: Employee 2</w:t>
      </w:r>
    </w:p>
    <w:p>
      <w:r>
        <w:t>Paul Lawrence: Supervisor</w:t>
      </w:r>
    </w:p>
    <w:p>
      <w:r>
        <w:t>Dave Barr: Employee 3</w:t>
      </w:r>
    </w:p>
    <w:p>
      <w:r>
        <w:t>Ben Goodarzi : Self</w:t>
      </w:r>
    </w:p>
    <w:p>
      <w:r>
        <w:t>Glen Falkenholt: Employee 4</w:t>
      </w:r>
    </w:p>
    <w:p>
      <w:pPr>
        <w:pStyle w:val="Title"/>
      </w:pPr>
      <w:r>
        <w:t>Foji Dhansaw</w:t>
      </w:r>
    </w:p>
    <w:p>
      <w:r>
        <w:t>Foji Dhansaw: Self</w:t>
      </w:r>
    </w:p>
    <w:p>
      <w:r>
        <w:t>Bruce Witwer: Employee 1</w:t>
      </w:r>
    </w:p>
    <w:p>
      <w:r>
        <w:t>colin matejka: Supervisor</w:t>
      </w:r>
    </w:p>
    <w:p>
      <w:r>
        <w:t>Dale Weber: Employee 2</w:t>
      </w:r>
    </w:p>
    <w:p>
      <w:r>
        <w:t>Lyle Dukacz: Employee 3</w:t>
      </w:r>
    </w:p>
    <w:p>
      <w:r>
        <w:t>Logan Strohm: Employee 4</w:t>
      </w:r>
    </w:p>
    <w:p>
      <w:r>
        <w:t>Cameron Cochran: Employee 5</w:t>
      </w:r>
    </w:p>
    <w:p>
      <w:r>
        <w:t>Denis Matheson: Employee 6</w:t>
      </w:r>
    </w:p>
    <w:p>
      <w:pPr>
        <w:pStyle w:val="Title"/>
      </w:pPr>
      <w:r>
        <w:t>Logan Strohm</w:t>
      </w:r>
    </w:p>
    <w:p>
      <w:r>
        <w:t>Roger Dobie: Supervisor</w:t>
      </w:r>
    </w:p>
    <w:p>
      <w:r>
        <w:t>Greg Hansen: Employee 1</w:t>
      </w:r>
    </w:p>
    <w:p>
      <w:r>
        <w:t>Logan Strohm : Self</w:t>
      </w:r>
    </w:p>
    <w:p>
      <w:r>
        <w:t>colin matejka: Employee 2</w:t>
      </w:r>
    </w:p>
    <w:p>
      <w:r>
        <w:t>Kirk Krause: Employee 3</w:t>
      </w:r>
    </w:p>
    <w:p>
      <w:r>
        <w:t>Looy: Employee 4</w:t>
      </w:r>
    </w:p>
    <w:p>
      <w:pPr>
        <w:pStyle w:val="Title"/>
      </w:pPr>
      <w:r>
        <w:t>Sarah Lawrence</w:t>
      </w:r>
    </w:p>
    <w:p>
      <w:r>
        <w:t>Sarah Lawrence: Self</w:t>
      </w:r>
    </w:p>
    <w:p>
      <w:r>
        <w:t>Milan Williams: Employee 1</w:t>
      </w:r>
    </w:p>
    <w:p>
      <w:r>
        <w:t>Ben Goodarzi: Employee 2</w:t>
      </w:r>
    </w:p>
    <w:p>
      <w:r>
        <w:t>Rob Rintoul: Supervisor</w:t>
      </w:r>
    </w:p>
    <w:p>
      <w:r>
        <w:t>grant pierce: Employee 3</w:t>
      </w:r>
    </w:p>
    <w:p>
      <w:r>
        <w:t>Trevor Patenaude : Employee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