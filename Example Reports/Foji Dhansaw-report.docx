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Foji Dhansaw</w:t>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2743200" cy="2743200"/>
                    </a:xfrm>
                    <a:prstGeom prst="rect"/>
                  </pic:spPr>
                </pic:pic>
              </a:graphicData>
            </a:graphic>
          </wp:inline>
        </w:drawing>
      </w:r>
    </w:p>
    <w:p>
      <w:r>
        <w:t>1. 𝗖𝗼𝘂𝗿𝗮𝗴𝗲 -  Readily tackles tough assignments. Faces difficult issues and supports others who do the same. Provides direct and actionable feedback. Is willing to champion an idea or position despite dissent or political risk.</w:t>
      </w:r>
    </w:p>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2743200" cy="2743200"/>
                    </a:xfrm>
                    <a:prstGeom prst="rect"/>
                  </pic:spPr>
                </pic:pic>
              </a:graphicData>
            </a:graphic>
          </wp:inline>
        </w:drawing>
      </w:r>
    </w:p>
    <w:p>
      <w:r>
        <w:t>2. Instills Trust -  Follows through on commitments. Is seen as direct and truthful. Keeps confidences. Practices what he/she preaches. Shows consistency between words and actions.</w:t>
      </w:r>
    </w:p>
    <w:p>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temp.jpg"/>
                    <pic:cNvPicPr/>
                  </pic:nvPicPr>
                  <pic:blipFill>
                    <a:blip r:embed="rId11"/>
                    <a:stretch>
                      <a:fillRect/>
                    </a:stretch>
                  </pic:blipFill>
                  <pic:spPr>
                    <a:xfrm>
                      <a:off x="0" y="0"/>
                      <a:ext cx="2743200" cy="2743200"/>
                    </a:xfrm>
                    <a:prstGeom prst="rect"/>
                  </pic:spPr>
                </pic:pic>
              </a:graphicData>
            </a:graphic>
          </wp:inline>
        </w:drawing>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p>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temp.jpg"/>
                    <pic:cNvPicPr/>
                  </pic:nvPicPr>
                  <pic:blipFill>
                    <a:blip r:embed="rId12"/>
                    <a:stretch>
                      <a:fillRect/>
                    </a:stretch>
                  </pic:blipFill>
                  <pic:spPr>
                    <a:xfrm>
                      <a:off x="0" y="0"/>
                      <a:ext cx="2743200" cy="2743200"/>
                    </a:xfrm>
                    <a:prstGeom prst="rect"/>
                  </pic:spPr>
                </pic:pic>
              </a:graphicData>
            </a:graphic>
          </wp:inline>
        </w:drawing>
      </w:r>
    </w:p>
    <w:p>
      <w:r>
        <w:t xml:space="preserve">4. Nimble Learning -  Learns quickly when facing new situations. Experiments to find new solutions. Takes on the challenge of unfamiliar tasks. Extracts lessons learned from failures and mistakes </w:t>
      </w:r>
    </w:p>
    <w:p>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temp.jpg"/>
                    <pic:cNvPicPr/>
                  </pic:nvPicPr>
                  <pic:blipFill>
                    <a:blip r:embed="rId13"/>
                    <a:stretch>
                      <a:fillRect/>
                    </a:stretch>
                  </pic:blipFill>
                  <pic:spPr>
                    <a:xfrm>
                      <a:off x="0" y="0"/>
                      <a:ext cx="2743200" cy="2743200"/>
                    </a:xfrm>
                    <a:prstGeom prst="rect"/>
                  </pic:spPr>
                </pic:pic>
              </a:graphicData>
            </a:graphic>
          </wp:inline>
        </w:drawing>
      </w:r>
    </w:p>
    <w:p>
      <w:r>
        <w:t>5. Being Resilient -  Is confident under pressure. Handles and manages crisis effectively. Maintains a positive attitude despite adversity. Bounces back from setbacks. Grows from hardships and negative experiences.</w:t>
      </w:r>
    </w:p>
    <w:p>
      <w:r>
        <w:drawing>
          <wp:inline xmlns:a="http://schemas.openxmlformats.org/drawingml/2006/main" xmlns:pic="http://schemas.openxmlformats.org/drawingml/2006/picture">
            <wp:extent cx="2743200" cy="2743200"/>
            <wp:docPr id="6" name="Picture 6"/>
            <wp:cNvGraphicFramePr>
              <a:graphicFrameLocks noChangeAspect="1"/>
            </wp:cNvGraphicFramePr>
            <a:graphic>
              <a:graphicData uri="http://schemas.openxmlformats.org/drawingml/2006/picture">
                <pic:pic>
                  <pic:nvPicPr>
                    <pic:cNvPr id="0" name="temp.jpg"/>
                    <pic:cNvPicPr/>
                  </pic:nvPicPr>
                  <pic:blipFill>
                    <a:blip r:embed="rId14"/>
                    <a:stretch>
                      <a:fillRect/>
                    </a:stretch>
                  </pic:blipFill>
                  <pic:spPr>
                    <a:xfrm>
                      <a:off x="0" y="0"/>
                      <a:ext cx="2743200" cy="2743200"/>
                    </a:xfrm>
                    <a:prstGeom prst="rect"/>
                  </pic:spPr>
                </pic:pic>
              </a:graphicData>
            </a:graphic>
          </wp:inline>
        </w:drawing>
      </w:r>
    </w:p>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p>
      <w:r>
        <w:drawing>
          <wp:inline xmlns:a="http://schemas.openxmlformats.org/drawingml/2006/main" xmlns:pic="http://schemas.openxmlformats.org/drawingml/2006/picture">
            <wp:extent cx="2743200" cy="2743200"/>
            <wp:docPr id="7" name="Picture 7"/>
            <wp:cNvGraphicFramePr>
              <a:graphicFrameLocks noChangeAspect="1"/>
            </wp:cNvGraphicFramePr>
            <a:graphic>
              <a:graphicData uri="http://schemas.openxmlformats.org/drawingml/2006/picture">
                <pic:pic>
                  <pic:nvPicPr>
                    <pic:cNvPr id="0" name="temp.jpg"/>
                    <pic:cNvPicPr/>
                  </pic:nvPicPr>
                  <pic:blipFill>
                    <a:blip r:embed="rId15"/>
                    <a:stretch>
                      <a:fillRect/>
                    </a:stretch>
                  </pic:blipFill>
                  <pic:spPr>
                    <a:xfrm>
                      <a:off x="0" y="0"/>
                      <a:ext cx="2743200" cy="2743200"/>
                    </a:xfrm>
                    <a:prstGeom prst="rect"/>
                  </pic:spPr>
                </pic:pic>
              </a:graphicData>
            </a:graphic>
          </wp:inline>
        </w:drawing>
      </w:r>
    </w:p>
    <w:p>
      <w:r>
        <w:t>7. Self-Development -  Shows personal commitment and takes action to continuously improve. Accepts assignments that broaden capabilities. Learns from new experiences, from others, and from structured learning. Makes the most of available development resources.</w:t>
      </w:r>
    </w:p>
    <w:p>
      <w:r>
        <w:drawing>
          <wp:inline xmlns:a="http://schemas.openxmlformats.org/drawingml/2006/main" xmlns:pic="http://schemas.openxmlformats.org/drawingml/2006/picture">
            <wp:extent cx="2743200" cy="2743200"/>
            <wp:docPr id="8" name="Picture 8"/>
            <wp:cNvGraphicFramePr>
              <a:graphicFrameLocks noChangeAspect="1"/>
            </wp:cNvGraphicFramePr>
            <a:graphic>
              <a:graphicData uri="http://schemas.openxmlformats.org/drawingml/2006/picture">
                <pic:pic>
                  <pic:nvPicPr>
                    <pic:cNvPr id="0" name="temp.jpg"/>
                    <pic:cNvPicPr/>
                  </pic:nvPicPr>
                  <pic:blipFill>
                    <a:blip r:embed="rId16"/>
                    <a:stretch>
                      <a:fillRect/>
                    </a:stretch>
                  </pic:blipFill>
                  <pic:spPr>
                    <a:xfrm>
                      <a:off x="0" y="0"/>
                      <a:ext cx="2743200" cy="2743200"/>
                    </a:xfrm>
                    <a:prstGeom prst="rect"/>
                  </pic:spPr>
                </pic:pic>
              </a:graphicData>
            </a:graphic>
          </wp:inline>
        </w:drawing>
      </w:r>
    </w:p>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p>
      <w:r>
        <w:drawing>
          <wp:inline xmlns:a="http://schemas.openxmlformats.org/drawingml/2006/main" xmlns:pic="http://schemas.openxmlformats.org/drawingml/2006/picture">
            <wp:extent cx="2743200" cy="2743200"/>
            <wp:docPr id="9" name="Picture 9"/>
            <wp:cNvGraphicFramePr>
              <a:graphicFrameLocks noChangeAspect="1"/>
            </wp:cNvGraphicFramePr>
            <a:graphic>
              <a:graphicData uri="http://schemas.openxmlformats.org/drawingml/2006/picture">
                <pic:pic>
                  <pic:nvPicPr>
                    <pic:cNvPr id="0" name="temp.jpg"/>
                    <pic:cNvPicPr/>
                  </pic:nvPicPr>
                  <pic:blipFill>
                    <a:blip r:embed="rId17"/>
                    <a:stretch>
                      <a:fillRect/>
                    </a:stretch>
                  </pic:blipFill>
                  <pic:spPr>
                    <a:xfrm>
                      <a:off x="0" y="0"/>
                      <a:ext cx="2743200" cy="2743200"/>
                    </a:xfrm>
                    <a:prstGeom prst="rect"/>
                  </pic:spPr>
                </pic:pic>
              </a:graphicData>
            </a:graphic>
          </wp:inline>
        </w:drawing>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p>
      <w:r>
        <w:drawing>
          <wp:inline xmlns:a="http://schemas.openxmlformats.org/drawingml/2006/main" xmlns:pic="http://schemas.openxmlformats.org/drawingml/2006/picture">
            <wp:extent cx="2743200" cy="2743200"/>
            <wp:docPr id="10" name="Picture 10"/>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p>
      <w:r>
        <w:drawing>
          <wp:inline xmlns:a="http://schemas.openxmlformats.org/drawingml/2006/main" xmlns:pic="http://schemas.openxmlformats.org/drawingml/2006/picture">
            <wp:extent cx="2743200" cy="2743200"/>
            <wp:docPr id="11" name="Picture 11"/>
            <wp:cNvGraphicFramePr>
              <a:graphicFrameLocks noChangeAspect="1"/>
            </wp:cNvGraphicFramePr>
            <a:graphic>
              <a:graphicData uri="http://schemas.openxmlformats.org/drawingml/2006/picture">
                <pic:pic>
                  <pic:nvPicPr>
                    <pic:cNvPr id="0" name="temp.jpg"/>
                    <pic:cNvPicPr/>
                  </pic:nvPicPr>
                  <pic:blipFill>
                    <a:blip r:embed="rId19"/>
                    <a:stretch>
                      <a:fillRect/>
                    </a:stretch>
                  </pic:blipFill>
                  <pic:spPr>
                    <a:xfrm>
                      <a:off x="0" y="0"/>
                      <a:ext cx="2743200" cy="2743200"/>
                    </a:xfrm>
                    <a:prstGeom prst="rect"/>
                  </pic:spPr>
                </pic:pic>
              </a:graphicData>
            </a:graphic>
          </wp:inline>
        </w:drawing>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temp.jpg"/>
                    <pic:cNvPicPr/>
                  </pic:nvPicPr>
                  <pic:blipFill>
                    <a:blip r:embed="rId20"/>
                    <a:stretch>
                      <a:fillRect/>
                    </a:stretch>
                  </pic:blipFill>
                  <pic:spPr>
                    <a:xfrm>
                      <a:off x="0" y="0"/>
                      <a:ext cx="2743200" cy="2743200"/>
                    </a:xfrm>
                    <a:prstGeom prst="rect"/>
                  </pic:spPr>
                </pic:pic>
              </a:graphicData>
            </a:graphic>
          </wp:inline>
        </w:drawing>
      </w:r>
    </w:p>
    <w:p>
      <w:r>
        <w:t>12. Persuades -  Positions views and arguments appropriately to win support. Convinces others to take action. Negotiates skillfully in tough situations. Wins concessions without damaging relationships. Responds effectively to the reactions and positions of others.</w:t>
      </w:r>
    </w:p>
    <w:p>
      <w:r>
        <w:drawing>
          <wp:inline xmlns:a="http://schemas.openxmlformats.org/drawingml/2006/main" xmlns:pic="http://schemas.openxmlformats.org/drawingml/2006/picture">
            <wp:extent cx="2743200" cy="2743200"/>
            <wp:docPr id="13" name="Picture 13"/>
            <wp:cNvGraphicFramePr>
              <a:graphicFrameLocks noChangeAspect="1"/>
            </wp:cNvGraphicFramePr>
            <a:graphic>
              <a:graphicData uri="http://schemas.openxmlformats.org/drawingml/2006/picture">
                <pic:pic>
                  <pic:nvPicPr>
                    <pic:cNvPr id="0" name="temp.jpg"/>
                    <pic:cNvPicPr/>
                  </pic:nvPicPr>
                  <pic:blipFill>
                    <a:blip r:embed="rId21"/>
                    <a:stretch>
                      <a:fillRect/>
                    </a:stretch>
                  </pic:blipFill>
                  <pic:spPr>
                    <a:xfrm>
                      <a:off x="0" y="0"/>
                      <a:ext cx="2743200" cy="2743200"/>
                    </a:xfrm>
                    <a:prstGeom prst="rect"/>
                  </pic:spPr>
                </pic:pic>
              </a:graphicData>
            </a:graphic>
          </wp:inline>
        </w:drawing>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p>
      <w:r>
        <w:drawing>
          <wp:inline xmlns:a="http://schemas.openxmlformats.org/drawingml/2006/main" xmlns:pic="http://schemas.openxmlformats.org/drawingml/2006/picture">
            <wp:extent cx="2743200" cy="2743200"/>
            <wp:docPr id="14" name="Picture 14"/>
            <wp:cNvGraphicFramePr>
              <a:graphicFrameLocks noChangeAspect="1"/>
            </wp:cNvGraphicFramePr>
            <a:graphic>
              <a:graphicData uri="http://schemas.openxmlformats.org/drawingml/2006/picture">
                <pic:pic>
                  <pic:nvPicPr>
                    <pic:cNvPr id="0" name="temp.jpg"/>
                    <pic:cNvPicPr/>
                  </pic:nvPicPr>
                  <pic:blipFill>
                    <a:blip r:embed="rId22"/>
                    <a:stretch>
                      <a:fillRect/>
                    </a:stretch>
                  </pic:blipFill>
                  <pic:spPr>
                    <a:xfrm>
                      <a:off x="0" y="0"/>
                      <a:ext cx="2743200" cy="2743200"/>
                    </a:xfrm>
                    <a:prstGeom prst="rect"/>
                  </pic:spPr>
                </pic:pic>
              </a:graphicData>
            </a:graphic>
          </wp:inline>
        </w:drawing>
      </w:r>
    </w:p>
    <w:p>
      <w:r>
        <w:t>14. Attracts Top Talent -  Attracts and selects diverse and high caliber talent. Finds the right talent to meet the group’s needs. Closes talent gap with the right balance of internal and external candidates. Is a good judge of talent.</w:t>
      </w:r>
    </w:p>
    <w:p>
      <w:r>
        <w:drawing>
          <wp:inline xmlns:a="http://schemas.openxmlformats.org/drawingml/2006/main" xmlns:pic="http://schemas.openxmlformats.org/drawingml/2006/picture">
            <wp:extent cx="2743200" cy="2743200"/>
            <wp:docPr id="15" name="Picture 15"/>
            <wp:cNvGraphicFramePr>
              <a:graphicFrameLocks noChangeAspect="1"/>
            </wp:cNvGraphicFramePr>
            <a:graphic>
              <a:graphicData uri="http://schemas.openxmlformats.org/drawingml/2006/picture">
                <pic:pic>
                  <pic:nvPicPr>
                    <pic:cNvPr id="0" name="temp.jpg"/>
                    <pic:cNvPicPr/>
                  </pic:nvPicPr>
                  <pic:blipFill>
                    <a:blip r:embed="rId23"/>
                    <a:stretch>
                      <a:fillRect/>
                    </a:stretch>
                  </pic:blipFill>
                  <pic:spPr>
                    <a:xfrm>
                      <a:off x="0" y="0"/>
                      <a:ext cx="2743200" cy="2743200"/>
                    </a:xfrm>
                    <a:prstGeom prst="rect"/>
                  </pic:spPr>
                </pic:pic>
              </a:graphicData>
            </a:graphic>
          </wp:inline>
        </w:drawing>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p>
      <w:r>
        <w:drawing>
          <wp:inline xmlns:a="http://schemas.openxmlformats.org/drawingml/2006/main" xmlns:pic="http://schemas.openxmlformats.org/drawingml/2006/picture">
            <wp:extent cx="2743200" cy="2743200"/>
            <wp:docPr id="16" name="Picture 16"/>
            <wp:cNvGraphicFramePr>
              <a:graphicFrameLocks noChangeAspect="1"/>
            </wp:cNvGraphicFramePr>
            <a:graphic>
              <a:graphicData uri="http://schemas.openxmlformats.org/drawingml/2006/picture">
                <pic:pic>
                  <pic:nvPicPr>
                    <pic:cNvPr id="0" name="temp.jpg"/>
                    <pic:cNvPicPr/>
                  </pic:nvPicPr>
                  <pic:blipFill>
                    <a:blip r:embed="rId24"/>
                    <a:stretch>
                      <a:fillRect/>
                    </a:stretch>
                  </pic:blipFill>
                  <pic:spPr>
                    <a:xfrm>
                      <a:off x="0" y="0"/>
                      <a:ext cx="2743200" cy="2743200"/>
                    </a:xfrm>
                    <a:prstGeom prst="rect"/>
                  </pic:spPr>
                </pic:pic>
              </a:graphicData>
            </a:graphic>
          </wp:inline>
        </w:drawing>
      </w:r>
    </w:p>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p>
      <w:r>
        <w:drawing>
          <wp:inline xmlns:a="http://schemas.openxmlformats.org/drawingml/2006/main" xmlns:pic="http://schemas.openxmlformats.org/drawingml/2006/picture">
            <wp:extent cx="2743200" cy="2743200"/>
            <wp:docPr id="17" name="Picture 17"/>
            <wp:cNvGraphicFramePr>
              <a:graphicFrameLocks noChangeAspect="1"/>
            </wp:cNvGraphicFramePr>
            <a:graphic>
              <a:graphicData uri="http://schemas.openxmlformats.org/drawingml/2006/picture">
                <pic:pic>
                  <pic:nvPicPr>
                    <pic:cNvPr id="0" name="temp.jpg"/>
                    <pic:cNvPicPr/>
                  </pic:nvPicPr>
                  <pic:blipFill>
                    <a:blip r:embed="rId25"/>
                    <a:stretch>
                      <a:fillRect/>
                    </a:stretch>
                  </pic:blipFill>
                  <pic:spPr>
                    <a:xfrm>
                      <a:off x="0" y="0"/>
                      <a:ext cx="2743200" cy="2743200"/>
                    </a:xfrm>
                    <a:prstGeom prst="rect"/>
                  </pic:spPr>
                </pic:pic>
              </a:graphicData>
            </a:graphic>
          </wp:inline>
        </w:drawing>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p>
      <w:r>
        <w:drawing>
          <wp:inline xmlns:a="http://schemas.openxmlformats.org/drawingml/2006/main" xmlns:pic="http://schemas.openxmlformats.org/drawingml/2006/picture">
            <wp:extent cx="2743200" cy="2743200"/>
            <wp:docPr id="18" name="Picture 18"/>
            <wp:cNvGraphicFramePr>
              <a:graphicFrameLocks noChangeAspect="1"/>
            </wp:cNvGraphicFramePr>
            <a:graphic>
              <a:graphicData uri="http://schemas.openxmlformats.org/drawingml/2006/picture">
                <pic:pic>
                  <pic:nvPicPr>
                    <pic:cNvPr id="0" name="temp.jpg"/>
                    <pic:cNvPicPr/>
                  </pic:nvPicPr>
                  <pic:blipFill>
                    <a:blip r:embed="rId26"/>
                    <a:stretch>
                      <a:fillRect/>
                    </a:stretch>
                  </pic:blipFill>
                  <pic:spPr>
                    <a:xfrm>
                      <a:off x="0" y="0"/>
                      <a:ext cx="2743200" cy="2743200"/>
                    </a:xfrm>
                    <a:prstGeom prst="rect"/>
                  </pic:spPr>
                </pic:pic>
              </a:graphicData>
            </a:graphic>
          </wp:inline>
        </w:drawing>
      </w:r>
    </w:p>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p>
      <w:r>
        <w:drawing>
          <wp:inline xmlns:a="http://schemas.openxmlformats.org/drawingml/2006/main" xmlns:pic="http://schemas.openxmlformats.org/drawingml/2006/picture">
            <wp:extent cx="2743200" cy="2743200"/>
            <wp:docPr id="19" name="Picture 19"/>
            <wp:cNvGraphicFramePr>
              <a:graphicFrameLocks noChangeAspect="1"/>
            </wp:cNvGraphicFramePr>
            <a:graphic>
              <a:graphicData uri="http://schemas.openxmlformats.org/drawingml/2006/picture">
                <pic:pic>
                  <pic:nvPicPr>
                    <pic:cNvPr id="0" name="temp.jpg"/>
                    <pic:cNvPicPr/>
                  </pic:nvPicPr>
                  <pic:blipFill>
                    <a:blip r:embed="rId27"/>
                    <a:stretch>
                      <a:fillRect/>
                    </a:stretch>
                  </pic:blipFill>
                  <pic:spPr>
                    <a:xfrm>
                      <a:off x="0" y="0"/>
                      <a:ext cx="2743200" cy="2743200"/>
                    </a:xfrm>
                    <a:prstGeom prst="rect"/>
                  </pic:spPr>
                </pic:pic>
              </a:graphicData>
            </a:graphic>
          </wp:inline>
        </w:drawing>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p>
      <w:r>
        <w:drawing>
          <wp:inline xmlns:a="http://schemas.openxmlformats.org/drawingml/2006/main" xmlns:pic="http://schemas.openxmlformats.org/drawingml/2006/picture">
            <wp:extent cx="2743200" cy="2743200"/>
            <wp:docPr id="20" name="Picture 20"/>
            <wp:cNvGraphicFramePr>
              <a:graphicFrameLocks noChangeAspect="1"/>
            </wp:cNvGraphicFramePr>
            <a:graphic>
              <a:graphicData uri="http://schemas.openxmlformats.org/drawingml/2006/picture">
                <pic:pic>
                  <pic:nvPicPr>
                    <pic:cNvPr id="0" name="temp.jpg"/>
                    <pic:cNvPicPr/>
                  </pic:nvPicPr>
                  <pic:blipFill>
                    <a:blip r:embed="rId28"/>
                    <a:stretch>
                      <a:fillRect/>
                    </a:stretch>
                  </pic:blipFill>
                  <pic:spPr>
                    <a:xfrm>
                      <a:off x="0" y="0"/>
                      <a:ext cx="2743200" cy="2743200"/>
                    </a:xfrm>
                    <a:prstGeom prst="rect"/>
                  </pic:spPr>
                </pic:pic>
              </a:graphicData>
            </a:graphic>
          </wp:inline>
        </w:drawing>
      </w:r>
    </w:p>
    <w:p>
      <w:r>
        <w:t>20. Interpersonal Savvy -  Relates comfortably with people across levels, functions, cultures, and geography. Act with diplomacy and tact. Builds constructive relationships with people both similar and different to self. Picks up on interpersonal and group dynamics.</w:t>
      </w:r>
    </w:p>
    <w:p>
      <w:r>
        <w:drawing>
          <wp:inline xmlns:a="http://schemas.openxmlformats.org/drawingml/2006/main" xmlns:pic="http://schemas.openxmlformats.org/drawingml/2006/picture">
            <wp:extent cx="2743200" cy="2743200"/>
            <wp:docPr id="21" name="Picture 21"/>
            <wp:cNvGraphicFramePr>
              <a:graphicFrameLocks noChangeAspect="1"/>
            </wp:cNvGraphicFramePr>
            <a:graphic>
              <a:graphicData uri="http://schemas.openxmlformats.org/drawingml/2006/picture">
                <pic:pic>
                  <pic:nvPicPr>
                    <pic:cNvPr id="0" name="temp.jpg"/>
                    <pic:cNvPicPr/>
                  </pic:nvPicPr>
                  <pic:blipFill>
                    <a:blip r:embed="rId29"/>
                    <a:stretch>
                      <a:fillRect/>
                    </a:stretch>
                  </pic:blipFill>
                  <pic:spPr>
                    <a:xfrm>
                      <a:off x="0" y="0"/>
                      <a:ext cx="2743200" cy="2743200"/>
                    </a:xfrm>
                    <a:prstGeom prst="rect"/>
                  </pic:spPr>
                </pic:pic>
              </a:graphicData>
            </a:graphic>
          </wp:inline>
        </w:drawing>
      </w:r>
    </w:p>
    <w:p>
      <w:r>
        <w:t>21. Builds Networks -  Builds strong formal and informal networks. Maintains relationships across a variety of functions and locations. Draws upon multiple relationships to exchange ideas, resources, and know-how.</w:t>
      </w:r>
    </w:p>
    <w:p>
      <w:r>
        <w:drawing>
          <wp:inline xmlns:a="http://schemas.openxmlformats.org/drawingml/2006/main" xmlns:pic="http://schemas.openxmlformats.org/drawingml/2006/picture">
            <wp:extent cx="2743200" cy="2743200"/>
            <wp:docPr id="22" name="Picture 22"/>
            <wp:cNvGraphicFramePr>
              <a:graphicFrameLocks noChangeAspect="1"/>
            </wp:cNvGraphicFramePr>
            <a:graphic>
              <a:graphicData uri="http://schemas.openxmlformats.org/drawingml/2006/picture">
                <pic:pic>
                  <pic:nvPicPr>
                    <pic:cNvPr id="0" name="temp.jpg"/>
                    <pic:cNvPicPr/>
                  </pic:nvPicPr>
                  <pic:blipFill>
                    <a:blip r:embed="rId30"/>
                    <a:stretch>
                      <a:fillRect/>
                    </a:stretch>
                  </pic:blipFill>
                  <pic:spPr>
                    <a:xfrm>
                      <a:off x="0" y="0"/>
                      <a:ext cx="2743200" cy="2743200"/>
                    </a:xfrm>
                    <a:prstGeom prst="rect"/>
                  </pic:spPr>
                </pic:pic>
              </a:graphicData>
            </a:graphic>
          </wp:inline>
        </w:drawing>
      </w:r>
    </w:p>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p>
      <w:r>
        <w:drawing>
          <wp:inline xmlns:a="http://schemas.openxmlformats.org/drawingml/2006/main" xmlns:pic="http://schemas.openxmlformats.org/drawingml/2006/picture">
            <wp:extent cx="2743200" cy="2743200"/>
            <wp:docPr id="23" name="Picture 23"/>
            <wp:cNvGraphicFramePr>
              <a:graphicFrameLocks noChangeAspect="1"/>
            </wp:cNvGraphicFramePr>
            <a:graphic>
              <a:graphicData uri="http://schemas.openxmlformats.org/drawingml/2006/picture">
                <pic:pic>
                  <pic:nvPicPr>
                    <pic:cNvPr id="0" name="temp.jpg"/>
                    <pic:cNvPicPr/>
                  </pic:nvPicPr>
                  <pic:blipFill>
                    <a:blip r:embed="rId31"/>
                    <a:stretch>
                      <a:fillRect/>
                    </a:stretch>
                  </pic:blipFill>
                  <pic:spPr>
                    <a:xfrm>
                      <a:off x="0" y="0"/>
                      <a:ext cx="2743200" cy="2743200"/>
                    </a:xfrm>
                    <a:prstGeom prst="rect"/>
                  </pic:spPr>
                </pic:pic>
              </a:graphicData>
            </a:graphic>
          </wp:inline>
        </w:drawing>
      </w:r>
    </w:p>
    <w:p>
      <w:r>
        <w:t>23. Customer Focus -  Gains insight into customer needs. Identifies opportunities that benefit the customer. Builds and delivers solutions that meet customer expectations. Establishes and maintains effective customer relationships.</w:t>
      </w:r>
    </w:p>
    <w:p>
      <w:r>
        <w:drawing>
          <wp:inline xmlns:a="http://schemas.openxmlformats.org/drawingml/2006/main" xmlns:pic="http://schemas.openxmlformats.org/drawingml/2006/picture">
            <wp:extent cx="2743200" cy="2743200"/>
            <wp:docPr id="24" name="Picture 24"/>
            <wp:cNvGraphicFramePr>
              <a:graphicFrameLocks noChangeAspect="1"/>
            </wp:cNvGraphicFramePr>
            <a:graphic>
              <a:graphicData uri="http://schemas.openxmlformats.org/drawingml/2006/picture">
                <pic:pic>
                  <pic:nvPicPr>
                    <pic:cNvPr id="0" name="temp.jpg"/>
                    <pic:cNvPicPr/>
                  </pic:nvPicPr>
                  <pic:blipFill>
                    <a:blip r:embed="rId32"/>
                    <a:stretch>
                      <a:fillRect/>
                    </a:stretch>
                  </pic:blipFill>
                  <pic:spPr>
                    <a:xfrm>
                      <a:off x="0" y="0"/>
                      <a:ext cx="2743200" cy="2743200"/>
                    </a:xfrm>
                    <a:prstGeom prst="rect"/>
                  </pic:spPr>
                </pic:pic>
              </a:graphicData>
            </a:graphic>
          </wp:inline>
        </w:drawing>
      </w:r>
    </w:p>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p>
      <w:r>
        <w:drawing>
          <wp:inline xmlns:a="http://schemas.openxmlformats.org/drawingml/2006/main" xmlns:pic="http://schemas.openxmlformats.org/drawingml/2006/picture">
            <wp:extent cx="2743200" cy="2743200"/>
            <wp:docPr id="25" name="Picture 25"/>
            <wp:cNvGraphicFramePr>
              <a:graphicFrameLocks noChangeAspect="1"/>
            </wp:cNvGraphicFramePr>
            <a:graphic>
              <a:graphicData uri="http://schemas.openxmlformats.org/drawingml/2006/picture">
                <pic:pic>
                  <pic:nvPicPr>
                    <pic:cNvPr id="0" name="temp.jpg"/>
                    <pic:cNvPicPr/>
                  </pic:nvPicPr>
                  <pic:blipFill>
                    <a:blip r:embed="rId33"/>
                    <a:stretch>
                      <a:fillRect/>
                    </a:stretch>
                  </pic:blipFill>
                  <pic:spPr>
                    <a:xfrm>
                      <a:off x="0" y="0"/>
                      <a:ext cx="2743200" cy="2743200"/>
                    </a:xfrm>
                    <a:prstGeom prst="rect"/>
                  </pic:spPr>
                </pic:pic>
              </a:graphicData>
            </a:graphic>
          </wp:inline>
        </w:drawing>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26" name="Picture 26"/>
            <wp:cNvGraphicFramePr>
              <a:graphicFrameLocks noChangeAspect="1"/>
            </wp:cNvGraphicFramePr>
            <a:graphic>
              <a:graphicData uri="http://schemas.openxmlformats.org/drawingml/2006/picture">
                <pic:pic>
                  <pic:nvPicPr>
                    <pic:cNvPr id="0" name="temp.jpg"/>
                    <pic:cNvPicPr/>
                  </pic:nvPicPr>
                  <pic:blipFill>
                    <a:blip r:embed="rId34"/>
                    <a:stretch>
                      <a:fillRect/>
                    </a:stretch>
                  </pic:blipFill>
                  <pic:spPr>
                    <a:xfrm>
                      <a:off x="0" y="0"/>
                      <a:ext cx="2743200" cy="2743200"/>
                    </a:xfrm>
                    <a:prstGeom prst="rect"/>
                  </pic:spPr>
                </pic:pic>
              </a:graphicData>
            </a:graphic>
          </wp:inline>
        </w:drawing>
      </w:r>
    </w:p>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p>
      <w:r>
        <w:drawing>
          <wp:inline xmlns:a="http://schemas.openxmlformats.org/drawingml/2006/main" xmlns:pic="http://schemas.openxmlformats.org/drawingml/2006/picture">
            <wp:extent cx="2743200" cy="2743200"/>
            <wp:docPr id="27" name="Picture 27"/>
            <wp:cNvGraphicFramePr>
              <a:graphicFrameLocks noChangeAspect="1"/>
            </wp:cNvGraphicFramePr>
            <a:graphic>
              <a:graphicData uri="http://schemas.openxmlformats.org/drawingml/2006/picture">
                <pic:pic>
                  <pic:nvPicPr>
                    <pic:cNvPr id="0" name="temp.jpg"/>
                    <pic:cNvPicPr/>
                  </pic:nvPicPr>
                  <pic:blipFill>
                    <a:blip r:embed="rId35"/>
                    <a:stretch>
                      <a:fillRect/>
                    </a:stretch>
                  </pic:blipFill>
                  <pic:spPr>
                    <a:xfrm>
                      <a:off x="0" y="0"/>
                      <a:ext cx="2743200" cy="2743200"/>
                    </a:xfrm>
                    <a:prstGeom prst="rect"/>
                  </pic:spPr>
                </pic:pic>
              </a:graphicData>
            </a:graphic>
          </wp:inline>
        </w:drawing>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p>
      <w:r>
        <w:drawing>
          <wp:inline xmlns:a="http://schemas.openxmlformats.org/drawingml/2006/main" xmlns:pic="http://schemas.openxmlformats.org/drawingml/2006/picture">
            <wp:extent cx="2743200" cy="2743200"/>
            <wp:docPr id="28" name="Picture 28"/>
            <wp:cNvGraphicFramePr>
              <a:graphicFrameLocks noChangeAspect="1"/>
            </wp:cNvGraphicFramePr>
            <a:graphic>
              <a:graphicData uri="http://schemas.openxmlformats.org/drawingml/2006/picture">
                <pic:pic>
                  <pic:nvPicPr>
                    <pic:cNvPr id="0" name="temp.jpg"/>
                    <pic:cNvPicPr/>
                  </pic:nvPicPr>
                  <pic:blipFill>
                    <a:blip r:embed="rId36"/>
                    <a:stretch>
                      <a:fillRect/>
                    </a:stretch>
                  </pic:blipFill>
                  <pic:spPr>
                    <a:xfrm>
                      <a:off x="0" y="0"/>
                      <a:ext cx="2743200" cy="2743200"/>
                    </a:xfrm>
                    <a:prstGeom prst="rect"/>
                  </pic:spPr>
                </pic:pic>
              </a:graphicData>
            </a:graphic>
          </wp:inline>
        </w:drawing>
      </w:r>
    </w:p>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p>
      <w:r>
        <w:drawing>
          <wp:inline xmlns:a="http://schemas.openxmlformats.org/drawingml/2006/main" xmlns:pic="http://schemas.openxmlformats.org/drawingml/2006/picture">
            <wp:extent cx="2743200" cy="2743200"/>
            <wp:docPr id="29" name="Picture 29"/>
            <wp:cNvGraphicFramePr>
              <a:graphicFrameLocks noChangeAspect="1"/>
            </wp:cNvGraphicFramePr>
            <a:graphic>
              <a:graphicData uri="http://schemas.openxmlformats.org/drawingml/2006/picture">
                <pic:pic>
                  <pic:nvPicPr>
                    <pic:cNvPr id="0" name="temp.jpg"/>
                    <pic:cNvPicPr/>
                  </pic:nvPicPr>
                  <pic:blipFill>
                    <a:blip r:embed="rId37"/>
                    <a:stretch>
                      <a:fillRect/>
                    </a:stretch>
                  </pic:blipFill>
                  <pic:spPr>
                    <a:xfrm>
                      <a:off x="0" y="0"/>
                      <a:ext cx="2743200" cy="2743200"/>
                    </a:xfrm>
                    <a:prstGeom prst="rect"/>
                  </pic:spPr>
                </pic:pic>
              </a:graphicData>
            </a:graphic>
          </wp:inline>
        </w:drawing>
      </w:r>
    </w:p>
    <w:p>
      <w:r>
        <w:t>29. Global Perspective -  Looks toward the broadest possible view of an issue or challenge. Thinks and talks in global terms. Understands the position of the organization within a global context. Knows the impact of global trends on the organization.</w:t>
      </w:r>
    </w:p>
    <w:p>
      <w:r>
        <w:drawing>
          <wp:inline xmlns:a="http://schemas.openxmlformats.org/drawingml/2006/main" xmlns:pic="http://schemas.openxmlformats.org/drawingml/2006/picture">
            <wp:extent cx="2743200" cy="2743200"/>
            <wp:docPr id="30" name="Picture 30"/>
            <wp:cNvGraphicFramePr>
              <a:graphicFrameLocks noChangeAspect="1"/>
            </wp:cNvGraphicFramePr>
            <a:graphic>
              <a:graphicData uri="http://schemas.openxmlformats.org/drawingml/2006/picture">
                <pic:pic>
                  <pic:nvPicPr>
                    <pic:cNvPr id="0" name="temp.jpg"/>
                    <pic:cNvPicPr/>
                  </pic:nvPicPr>
                  <pic:blipFill>
                    <a:blip r:embed="rId38"/>
                    <a:stretch>
                      <a:fillRect/>
                    </a:stretch>
                  </pic:blipFill>
                  <pic:spPr>
                    <a:xfrm>
                      <a:off x="0" y="0"/>
                      <a:ext cx="2743200" cy="2743200"/>
                    </a:xfrm>
                    <a:prstGeom prst="rect"/>
                  </pic:spPr>
                </pic:pic>
              </a:graphicData>
            </a:graphic>
          </wp:inline>
        </w:drawing>
      </w:r>
    </w:p>
    <w:p>
      <w:r>
        <w:t>30. Cultivates Innovation -  Comes up with useful ideas that are new, better, or unique. Introduces new ways of looking at problems. Can take a creative idea and put it into practice. Encourages diverse thinking to promote and nurture innovation.</w:t>
      </w:r>
    </w:p>
    <w:p>
      <w:r>
        <w:drawing>
          <wp:inline xmlns:a="http://schemas.openxmlformats.org/drawingml/2006/main" xmlns:pic="http://schemas.openxmlformats.org/drawingml/2006/picture">
            <wp:extent cx="2743200" cy="2743200"/>
            <wp:docPr id="31" name="Picture 31"/>
            <wp:cNvGraphicFramePr>
              <a:graphicFrameLocks noChangeAspect="1"/>
            </wp:cNvGraphicFramePr>
            <a:graphic>
              <a:graphicData uri="http://schemas.openxmlformats.org/drawingml/2006/picture">
                <pic:pic>
                  <pic:nvPicPr>
                    <pic:cNvPr id="0" name="temp.jpg"/>
                    <pic:cNvPicPr/>
                  </pic:nvPicPr>
                  <pic:blipFill>
                    <a:blip r:embed="rId39"/>
                    <a:stretch>
                      <a:fillRect/>
                    </a:stretch>
                  </pic:blipFill>
                  <pic:spPr>
                    <a:xfrm>
                      <a:off x="0" y="0"/>
                      <a:ext cx="2743200" cy="2743200"/>
                    </a:xfrm>
                    <a:prstGeom prst="rect"/>
                  </pic:spPr>
                </pic:pic>
              </a:graphicData>
            </a:graphic>
          </wp:inline>
        </w:drawing>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p>
      <w:r>
        <w:drawing>
          <wp:inline xmlns:a="http://schemas.openxmlformats.org/drawingml/2006/main" xmlns:pic="http://schemas.openxmlformats.org/drawingml/2006/picture">
            <wp:extent cx="2743200" cy="2743200"/>
            <wp:docPr id="32" name="Picture 32"/>
            <wp:cNvGraphicFramePr>
              <a:graphicFrameLocks noChangeAspect="1"/>
            </wp:cNvGraphicFramePr>
            <a:graphic>
              <a:graphicData uri="http://schemas.openxmlformats.org/drawingml/2006/picture">
                <pic:pic>
                  <pic:nvPicPr>
                    <pic:cNvPr id="0" name="temp.jpg"/>
                    <pic:cNvPicPr/>
                  </pic:nvPicPr>
                  <pic:blipFill>
                    <a:blip r:embed="rId40"/>
                    <a:stretch>
                      <a:fillRect/>
                    </a:stretch>
                  </pic:blipFill>
                  <pic:spPr>
                    <a:xfrm>
                      <a:off x="0" y="0"/>
                      <a:ext cx="2743200" cy="2743200"/>
                    </a:xfrm>
                    <a:prstGeom prst="rect"/>
                  </pic:spPr>
                </pic:pic>
              </a:graphicData>
            </a:graphic>
          </wp:inline>
        </w:drawing>
      </w:r>
    </w:p>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p>
      <w:r>
        <w:drawing>
          <wp:inline xmlns:a="http://schemas.openxmlformats.org/drawingml/2006/main" xmlns:pic="http://schemas.openxmlformats.org/drawingml/2006/picture">
            <wp:extent cx="2743200" cy="2743200"/>
            <wp:docPr id="33" name="Picture 33"/>
            <wp:cNvGraphicFramePr>
              <a:graphicFrameLocks noChangeAspect="1"/>
            </wp:cNvGraphicFramePr>
            <a:graphic>
              <a:graphicData uri="http://schemas.openxmlformats.org/drawingml/2006/picture">
                <pic:pic>
                  <pic:nvPicPr>
                    <pic:cNvPr id="0" name="temp.jpg"/>
                    <pic:cNvPicPr/>
                  </pic:nvPicPr>
                  <pic:blipFill>
                    <a:blip r:embed="rId41"/>
                    <a:stretch>
                      <a:fillRect/>
                    </a:stretch>
                  </pic:blipFill>
                  <pic:spPr>
                    <a:xfrm>
                      <a:off x="0" y="0"/>
                      <a:ext cx="2743200" cy="2743200"/>
                    </a:xfrm>
                    <a:prstGeom prst="rect"/>
                  </pic:spPr>
                </pic:pic>
              </a:graphicData>
            </a:graphic>
          </wp:inline>
        </w:drawing>
      </w:r>
    </w:p>
    <w:p>
      <w:r>
        <w:t>33. Action Oriented -  Readily takes action on challenges, without unnecessary planning. Identifies and seizes new opportunities. Displays a can-do attitude in good and bad times. Steps up to handle tough issues.</w:t>
      </w:r>
    </w:p>
    <w:p>
      <w:r>
        <w:drawing>
          <wp:inline xmlns:a="http://schemas.openxmlformats.org/drawingml/2006/main" xmlns:pic="http://schemas.openxmlformats.org/drawingml/2006/picture">
            <wp:extent cx="2743200" cy="2743200"/>
            <wp:docPr id="34" name="Picture 34"/>
            <wp:cNvGraphicFramePr>
              <a:graphicFrameLocks noChangeAspect="1"/>
            </wp:cNvGraphicFramePr>
            <a:graphic>
              <a:graphicData uri="http://schemas.openxmlformats.org/drawingml/2006/picture">
                <pic:pic>
                  <pic:nvPicPr>
                    <pic:cNvPr id="0" name="temp.jpg"/>
                    <pic:cNvPicPr/>
                  </pic:nvPicPr>
                  <pic:blipFill>
                    <a:blip r:embed="rId42"/>
                    <a:stretch>
                      <a:fillRect/>
                    </a:stretch>
                  </pic:blipFill>
                  <pic:spPr>
                    <a:xfrm>
                      <a:off x="0" y="0"/>
                      <a:ext cx="2743200" cy="2743200"/>
                    </a:xfrm>
                    <a:prstGeom prst="rect"/>
                  </pic:spPr>
                </pic:pic>
              </a:graphicData>
            </a:graphic>
          </wp:inline>
        </w:drawing>
      </w:r>
    </w:p>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p>
      <w:r>
        <w:drawing>
          <wp:inline xmlns:a="http://schemas.openxmlformats.org/drawingml/2006/main" xmlns:pic="http://schemas.openxmlformats.org/drawingml/2006/picture">
            <wp:extent cx="2743200" cy="2743200"/>
            <wp:docPr id="35" name="Picture 35"/>
            <wp:cNvGraphicFramePr>
              <a:graphicFrameLocks noChangeAspect="1"/>
            </wp:cNvGraphicFramePr>
            <a:graphic>
              <a:graphicData uri="http://schemas.openxmlformats.org/drawingml/2006/picture">
                <pic:pic>
                  <pic:nvPicPr>
                    <pic:cNvPr id="0" name="temp.jpg"/>
                    <pic:cNvPicPr/>
                  </pic:nvPicPr>
                  <pic:blipFill>
                    <a:blip r:embed="rId43"/>
                    <a:stretch>
                      <a:fillRect/>
                    </a:stretch>
                  </pic:blipFill>
                  <pic:spPr>
                    <a:xfrm>
                      <a:off x="0" y="0"/>
                      <a:ext cx="2743200" cy="2743200"/>
                    </a:xfrm>
                    <a:prstGeom prst="rect"/>
                  </pic:spPr>
                </pic:pic>
              </a:graphicData>
            </a:graphic>
          </wp:inline>
        </w:drawing>
      </w:r>
    </w:p>
    <w:p>
      <w:r>
        <w:t>35. Plans and Aligns -  Sets objectives to align with broader organizational goals. Breaks down objectives into appropriate initiatives and actions. Stages activities with relevant milestones and schedules. Anticipates and adjusts effective contingency plans.</w:t>
      </w:r>
    </w:p>
    <w:p>
      <w:r>
        <w:drawing>
          <wp:inline xmlns:a="http://schemas.openxmlformats.org/drawingml/2006/main" xmlns:pic="http://schemas.openxmlformats.org/drawingml/2006/picture">
            <wp:extent cx="2743200" cy="2743200"/>
            <wp:docPr id="36" name="Picture 36"/>
            <wp:cNvGraphicFramePr>
              <a:graphicFrameLocks noChangeAspect="1"/>
            </wp:cNvGraphicFramePr>
            <a:graphic>
              <a:graphicData uri="http://schemas.openxmlformats.org/drawingml/2006/picture">
                <pic:pic>
                  <pic:nvPicPr>
                    <pic:cNvPr id="0" name="temp.jpg"/>
                    <pic:cNvPicPr/>
                  </pic:nvPicPr>
                  <pic:blipFill>
                    <a:blip r:embed="rId44"/>
                    <a:stretch>
                      <a:fillRect/>
                    </a:stretch>
                  </pic:blipFill>
                  <pic:spPr>
                    <a:xfrm>
                      <a:off x="0" y="0"/>
                      <a:ext cx="2743200" cy="2743200"/>
                    </a:xfrm>
                    <a:prstGeom prst="rect"/>
                  </pic:spPr>
                </pic:pic>
              </a:graphicData>
            </a:graphic>
          </wp:inline>
        </w:drawing>
      </w:r>
    </w:p>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p>
      <w:r>
        <w:drawing>
          <wp:inline xmlns:a="http://schemas.openxmlformats.org/drawingml/2006/main" xmlns:pic="http://schemas.openxmlformats.org/drawingml/2006/picture">
            <wp:extent cx="2743200" cy="2743200"/>
            <wp:docPr id="37" name="Picture 37"/>
            <wp:cNvGraphicFramePr>
              <a:graphicFrameLocks noChangeAspect="1"/>
            </wp:cNvGraphicFramePr>
            <a:graphic>
              <a:graphicData uri="http://schemas.openxmlformats.org/drawingml/2006/picture">
                <pic:pic>
                  <pic:nvPicPr>
                    <pic:cNvPr id="0" name="temp.jpg"/>
                    <pic:cNvPicPr/>
                  </pic:nvPicPr>
                  <pic:blipFill>
                    <a:blip r:embed="rId45"/>
                    <a:stretch>
                      <a:fillRect/>
                    </a:stretch>
                  </pic:blipFill>
                  <pic:spPr>
                    <a:xfrm>
                      <a:off x="0" y="0"/>
                      <a:ext cx="2743200" cy="2743200"/>
                    </a:xfrm>
                    <a:prstGeom prst="rect"/>
                  </pic:spPr>
                </pic:pic>
              </a:graphicData>
            </a:graphic>
          </wp:inline>
        </w:drawing>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p>
      <w:r>
        <w:drawing>
          <wp:inline xmlns:a="http://schemas.openxmlformats.org/drawingml/2006/main" xmlns:pic="http://schemas.openxmlformats.org/drawingml/2006/picture">
            <wp:extent cx="2743200" cy="2743200"/>
            <wp:docPr id="38" name="Picture 38"/>
            <wp:cNvGraphicFramePr>
              <a:graphicFrameLocks noChangeAspect="1"/>
            </wp:cNvGraphicFramePr>
            <a:graphic>
              <a:graphicData uri="http://schemas.openxmlformats.org/drawingml/2006/picture">
                <pic:pic>
                  <pic:nvPicPr>
                    <pic:cNvPr id="0" name="temp.jpg"/>
                    <pic:cNvPicPr/>
                  </pic:nvPicPr>
                  <pic:blipFill>
                    <a:blip r:embed="rId46"/>
                    <a:stretch>
                      <a:fillRect/>
                    </a:stretch>
                  </pic:blipFill>
                  <pic:spPr>
                    <a:xfrm>
                      <a:off x="0" y="0"/>
                      <a:ext cx="2743200" cy="2743200"/>
                    </a:xfrm>
                    <a:prstGeom prst="rect"/>
                  </pic:spPr>
                </pic:pic>
              </a:graphicData>
            </a:graphic>
          </wp:inline>
        </w:drawing>
      </w:r>
    </w:p>
    <w:p>
      <w:r>
        <w:t>38. Drives Results -  Has a strong bottom-line orientation. Persists in accomplishing objectives despite obstacles and setbacks. Has a track record of exceeding goals successfully. Pushes self and helps others achieve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