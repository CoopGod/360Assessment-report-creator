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04" w:rsidRDefault="009F373B">
      <w:pPr>
        <w:pStyle w:val="Title"/>
      </w:pPr>
      <w:r>
        <w:t>360 Assessment - Averages</w:t>
      </w:r>
      <w:bookmarkStart w:id="0" w:name="_GoBack"/>
      <w:bookmarkEnd w:id="0"/>
    </w:p>
    <w:p w:rsidR="002F0404" w:rsidRDefault="009F373B">
      <w:r>
        <w:t xml:space="preserve">1.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2.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3.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>4</w:t>
      </w:r>
      <w:r>
        <w:t xml:space="preserve">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5.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6.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7.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8.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9.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10.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11.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12.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13.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14.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15.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16.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17.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18.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19.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20.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21.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22.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23.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24.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25.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26.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27.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28.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29.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30.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31.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32.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33.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34.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35.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 xml:space="preserve">36.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p w:rsidR="002F0404" w:rsidRDefault="009F373B">
      <w:r>
        <w:lastRenderedPageBreak/>
        <w:t xml:space="preserve">37. </w:t>
      </w:r>
      <w:r>
        <w:t>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t>38. Question not to be released to the public.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320"/>
      </w:tblGrid>
      <w:tr w:rsidR="002F0404">
        <w:tc>
          <w:tcPr>
            <w:tcW w:w="4320" w:type="dxa"/>
          </w:tcPr>
          <w:p w:rsidR="002F0404" w:rsidRDefault="009F373B"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F0404" w:rsidRDefault="009F373B">
            <w:r>
              <w:t>SKL:  IMP:</w:t>
            </w:r>
          </w:p>
        </w:tc>
      </w:tr>
    </w:tbl>
    <w:p w:rsidR="002F0404" w:rsidRDefault="009F373B">
      <w:r>
        <w:br w:type="page"/>
      </w:r>
    </w:p>
    <w:sectPr w:rsidR="002F0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404"/>
    <w:rsid w:val="00326F90"/>
    <w:rsid w:val="009F37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139DE"/>
  <w14:defaultImageDpi w14:val="300"/>
  <w15:docId w15:val="{618B80D3-99DA-4973-8BE7-939244C4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20" Type="http://schemas.openxmlformats.org/officeDocument/2006/relationships/image" Target="media/image15.jpg"/><Relationship Id="rId4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2DDC93-AFF2-48D5-BBE7-BF72BD58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Goddard</dc:creator>
  <cp:keywords/>
  <dc:description>generated by python-docx</dc:description>
  <cp:lastModifiedBy>Cooper Goddard</cp:lastModifiedBy>
  <cp:revision>2</cp:revision>
  <dcterms:created xsi:type="dcterms:W3CDTF">2013-12-23T23:15:00Z</dcterms:created>
  <dcterms:modified xsi:type="dcterms:W3CDTF">2022-06-08T20:40:00Z</dcterms:modified>
  <cp:category/>
</cp:coreProperties>
</file>