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Ben Goodarzi</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 xml:space="preserve">4. Nimble Learning -  Learns quickly when facing new situations. Experiments to find new solutions. Takes on the challenge of unfamiliar tasks. Extracts lessons learned from failures and mistakes </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6"/>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